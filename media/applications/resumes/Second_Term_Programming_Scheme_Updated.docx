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51" w:rsidRDefault="00CC5522">
      <w:pPr>
        <w:pStyle w:val="Heading1"/>
      </w:pPr>
      <w:r>
        <w:t>Second Term Programming Scheme</w:t>
      </w:r>
    </w:p>
    <w:p w:rsidR="00F85F51" w:rsidRDefault="00CC5522">
      <w:pPr>
        <w:pStyle w:val="Heading2"/>
      </w:pPr>
      <w:r>
        <w:t>Grade 1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88"/>
        <w:gridCol w:w="2340"/>
        <w:gridCol w:w="2952"/>
        <w:gridCol w:w="2898"/>
      </w:tblGrid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Week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Topic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Activities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Objectives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Review of First-Term Topics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Discussion and practice of key concepts like mouse and keyboard use.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Reinforce foundational computer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2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Understanding Sequences (Continuation)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More hands-on exercises with sequences in ScratchJr.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Strengthen understanding of sequences.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3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Conditional Statements in ScratchJr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Introduce basic conditions (if-then statements).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Develop logical thinking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4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Introduction to Events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Explain events in</w:t>
            </w:r>
            <w:r w:rsidRPr="00CE39C2">
              <w:rPr>
                <w:sz w:val="24"/>
              </w:rPr>
              <w:t xml:space="preserve"> programming.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Understand how actions trigger responses in programs.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5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Adding Sounds and Music (Review)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More complex sound additions in ScratchJr.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Enhance creativity in projects.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6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Advanced Loops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Explore nested loops with examples.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Improve problem-solving</w:t>
            </w:r>
            <w:r w:rsidRPr="00CE39C2">
              <w:rPr>
                <w:sz w:val="24"/>
              </w:rPr>
              <w:t xml:space="preserve"> with loops.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7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Debugging Basics (Review and Expand)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More debugging challenges.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Identify and fix errors systematically.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8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Final Project Preparation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Plan a new project incorporating learned concepts.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Apply all learned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9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Final Project Completion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Complete and refine projects.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Strengthen project development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10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Presentation and Feedback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Showcase projects and give peer reviews.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Develop communication and collaboration.</w:t>
            </w:r>
          </w:p>
        </w:tc>
      </w:tr>
    </w:tbl>
    <w:p w:rsidR="00F85F51" w:rsidRDefault="00CC5522">
      <w:pPr>
        <w:pStyle w:val="Heading2"/>
      </w:pPr>
      <w:r>
        <w:t>Grade 2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88"/>
        <w:gridCol w:w="2340"/>
        <w:gridCol w:w="2952"/>
        <w:gridCol w:w="2898"/>
      </w:tblGrid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Week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Topic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Activities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Objectives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Review of First-Term Topics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Recap computer basics, mouse, and keyboard skills.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Solidify prior learning.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2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Advanced Commands in ScratchJr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More practice with complex commands.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Improve programming fluency.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3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Introduction to Loops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Teach loops using ScratchJr activities.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 xml:space="preserve">Build logical </w:t>
            </w:r>
            <w:r w:rsidRPr="00CE39C2">
              <w:rPr>
                <w:sz w:val="24"/>
              </w:rPr>
              <w:t>thinking with repetition.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4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Advanced Events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Create event-driven programs.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Understand how user actions affect programs.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lastRenderedPageBreak/>
              <w:t>5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Conditional Logic (Review and Expand)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Work on multi-condition programs.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Improve decision-making in programming.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6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Debugging Techniqu</w:t>
            </w:r>
            <w:r w:rsidRPr="00CE39C2">
              <w:rPr>
                <w:sz w:val="24"/>
              </w:rPr>
              <w:t>es (More Complex)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Find and fix complex errors.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Develop problem-solving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7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Adding Backgrounds and Effects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Introduce more customization options.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Enhance creativity in projects.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8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Final Project Planning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Brainstorm and start project work.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 xml:space="preserve">Encourage </w:t>
            </w:r>
            <w:r w:rsidRPr="00CE39C2">
              <w:rPr>
                <w:sz w:val="24"/>
              </w:rPr>
              <w:t>independent project thinking.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9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Final Project Development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Work on individual projects.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Apply all programming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10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Project Presentations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Showcase projects to class.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Gain confidence in coding and presenting.</w:t>
            </w:r>
          </w:p>
        </w:tc>
      </w:tr>
    </w:tbl>
    <w:p w:rsidR="00F85F51" w:rsidRDefault="00CC5522">
      <w:pPr>
        <w:pStyle w:val="Heading2"/>
      </w:pPr>
      <w:r>
        <w:t>Grade 3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88"/>
        <w:gridCol w:w="2340"/>
        <w:gridCol w:w="2952"/>
        <w:gridCol w:w="2898"/>
      </w:tblGrid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Week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Topic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Activities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Objectives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Review of First-Term Topics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Recap programming fundamentals.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Reinforce knowledge.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2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Scratch Basics and Animations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Create animations using Scratch.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Improve storytelling and creativity.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3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Interactive Scratch Projects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 xml:space="preserve">Develop interactive stories or </w:t>
            </w:r>
            <w:r w:rsidRPr="00CE39C2">
              <w:rPr>
                <w:sz w:val="24"/>
              </w:rPr>
              <w:t>quizzes.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Strengthen logical thinking.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4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Game Development with Scratch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Design simple games.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Enhance problem-solving and creativity.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5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Advanced Scratch Features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Work with clones, messages, and variables.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Develop advanced Scratch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6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 xml:space="preserve">Debugging </w:t>
            </w:r>
            <w:r w:rsidRPr="00CE39C2">
              <w:rPr>
                <w:sz w:val="24"/>
              </w:rPr>
              <w:t>Techniques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Identify and fix common errors.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Strengthen problem-solving abilities.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7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Final Project Planning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Plan a Scratch-based project.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Apply all learned concepts.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8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Project Development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Work on individual or group projects.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Enhance coding independence.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9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Final Project Refinement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Debug and refine projects.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Improve project quality.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10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Presentation and Feedback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Showcase projects with peer reviews.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Develop confidence in coding.</w:t>
            </w:r>
          </w:p>
        </w:tc>
      </w:tr>
    </w:tbl>
    <w:p w:rsidR="00F85F51" w:rsidRDefault="00CC5522">
      <w:pPr>
        <w:pStyle w:val="Heading2"/>
      </w:pPr>
      <w:bookmarkStart w:id="0" w:name="_GoBack"/>
      <w:bookmarkEnd w:id="0"/>
      <w:r>
        <w:t>Grade 4</w:t>
      </w:r>
      <w:r w:rsidR="00CE39C2">
        <w:t>, 5 and 6 (with slight complexities based on classes)</w:t>
      </w:r>
      <w:r w:rsidR="00CE39C2">
        <w:br/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188"/>
        <w:gridCol w:w="2340"/>
        <w:gridCol w:w="2952"/>
        <w:gridCol w:w="2898"/>
      </w:tblGrid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Week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Topic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Activities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Objectives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Review of First-Term Topics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 xml:space="preserve">Recap </w:t>
            </w:r>
            <w:r w:rsidRPr="00CE39C2">
              <w:rPr>
                <w:sz w:val="24"/>
              </w:rPr>
              <w:t>key concepts.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Reinforce knowledge.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lastRenderedPageBreak/>
              <w:t>2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Advanced Scratch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Work on interactive Scratch projects.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Improve problem-solving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3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Scratch Game Development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Create and enhance games in Scratch.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Develop creativity and logic.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4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Advanced Scratch Techniques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 xml:space="preserve">Use </w:t>
            </w:r>
            <w:r w:rsidRPr="00CE39C2">
              <w:rPr>
                <w:sz w:val="24"/>
              </w:rPr>
              <w:t>clones, messages, and effects.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Strengthen Scratch programming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5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Debugging in Scratch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Identify and fix Scratch program bugs.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Improve troubleshooting abilities.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6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Introduction to Web Development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Learn HTML basics.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Build web development skills.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7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</w:t>
            </w:r>
            <w:r w:rsidRPr="00CE39C2">
              <w:rPr>
                <w:sz w:val="24"/>
              </w:rPr>
              <w:t>tyling with CSS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Use CSS for page styling.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Understand how to structure web pages.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8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Integrating HTML &amp; CSS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Create a simple webpage project.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Develop complete web pages.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9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Debugging Web Projects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Identify and fix web design errors.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Strengthen problem-solving</w:t>
            </w:r>
            <w:r w:rsidRPr="00CE39C2">
              <w:rPr>
                <w:sz w:val="24"/>
              </w:rPr>
              <w:t xml:space="preserve"> abilities.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10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Final Project Planning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Plan an HTML/CSS-based project.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Apply all learned concepts.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11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Project Development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Work on web development projects.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Enhance coding independence.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12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Final Project Refinement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Debug and refine projects.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Improve projec</w:t>
            </w:r>
            <w:r w:rsidRPr="00CE39C2">
              <w:rPr>
                <w:sz w:val="24"/>
              </w:rPr>
              <w:t>t quality.</w:t>
            </w:r>
          </w:p>
        </w:tc>
      </w:tr>
      <w:tr w:rsidR="00F85F51" w:rsidRPr="00CE39C2" w:rsidTr="00CE39C2">
        <w:tc>
          <w:tcPr>
            <w:tcW w:w="118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13</w:t>
            </w:r>
          </w:p>
        </w:tc>
        <w:tc>
          <w:tcPr>
            <w:tcW w:w="2340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Presentation and Feedback</w:t>
            </w:r>
          </w:p>
        </w:tc>
        <w:tc>
          <w:tcPr>
            <w:tcW w:w="2952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Showcase projects with peer reviews.</w:t>
            </w:r>
          </w:p>
        </w:tc>
        <w:tc>
          <w:tcPr>
            <w:tcW w:w="2898" w:type="dxa"/>
          </w:tcPr>
          <w:p w:rsidR="00F85F51" w:rsidRPr="00CE39C2" w:rsidRDefault="00CC5522">
            <w:pPr>
              <w:rPr>
                <w:sz w:val="24"/>
              </w:rPr>
            </w:pPr>
            <w:r w:rsidRPr="00CE39C2">
              <w:rPr>
                <w:sz w:val="24"/>
              </w:rPr>
              <w:t>Develop confidence in coding.</w:t>
            </w:r>
          </w:p>
        </w:tc>
      </w:tr>
    </w:tbl>
    <w:p w:rsidR="00000000" w:rsidRDefault="00CC5522"/>
    <w:p w:rsidR="00CE39C2" w:rsidRDefault="00CE39C2" w:rsidP="00CE39C2">
      <w:pPr>
        <w:pStyle w:val="NormalWeb"/>
      </w:pPr>
      <w:r>
        <w:rPr>
          <w:rStyle w:val="Strong"/>
        </w:rPr>
        <w:t>Grade 5</w:t>
      </w:r>
    </w:p>
    <w:p w:rsidR="00CE39C2" w:rsidRDefault="00CE39C2" w:rsidP="00CE39C2">
      <w:pPr>
        <w:pStyle w:val="NormalWeb"/>
      </w:pPr>
      <w:r>
        <w:t>(Same structure as Grade 4, but with increased complexity and expectations in web development.)</w:t>
      </w:r>
    </w:p>
    <w:p w:rsidR="00CE39C2" w:rsidRDefault="00CE39C2" w:rsidP="00CE39C2">
      <w:pPr>
        <w:pStyle w:val="NormalWeb"/>
      </w:pPr>
      <w:r>
        <w:rPr>
          <w:rStyle w:val="Strong"/>
        </w:rPr>
        <w:t>Grade 6</w:t>
      </w:r>
    </w:p>
    <w:p w:rsidR="00CE39C2" w:rsidRDefault="00CE39C2" w:rsidP="00CE39C2">
      <w:pPr>
        <w:pStyle w:val="NormalWeb"/>
      </w:pPr>
      <w:r>
        <w:t>(Similar structure, with additional emphasis on refining projects and independent learning.)</w:t>
      </w:r>
    </w:p>
    <w:p w:rsidR="00CE39C2" w:rsidRDefault="00CE39C2"/>
    <w:sectPr w:rsidR="00CE39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7149"/>
    <w:rsid w:val="00CB0664"/>
    <w:rsid w:val="00CC5522"/>
    <w:rsid w:val="00CE39C2"/>
    <w:rsid w:val="00F85F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925AA"/>
  <w14:defaultImageDpi w14:val="300"/>
  <w15:docId w15:val="{0E185279-AFC4-4A2D-B9D8-82DE4AA0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E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A9376F-6413-4B2A-B1FB-FB34F975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Appiah Asare</cp:lastModifiedBy>
  <cp:revision>3</cp:revision>
  <cp:lastPrinted>2025-01-07T10:09:00Z</cp:lastPrinted>
  <dcterms:created xsi:type="dcterms:W3CDTF">2013-12-23T23:15:00Z</dcterms:created>
  <dcterms:modified xsi:type="dcterms:W3CDTF">2025-01-07T10:43:00Z</dcterms:modified>
  <cp:category/>
</cp:coreProperties>
</file>