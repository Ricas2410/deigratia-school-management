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441" w:rsidRPr="00492B70" w:rsidRDefault="00492B70">
      <w:pPr>
        <w:pStyle w:val="Title"/>
        <w:rPr>
          <w:rFonts w:ascii="Times New Roman" w:hAnsi="Times New Roman" w:cs="Times New Roman"/>
          <w:sz w:val="56"/>
        </w:rPr>
      </w:pPr>
      <w:r w:rsidRPr="00492B70">
        <w:rPr>
          <w:rFonts w:ascii="Times New Roman" w:hAnsi="Times New Roman" w:cs="Times New Roman"/>
          <w:sz w:val="56"/>
        </w:rPr>
        <w:t>Content Marketing Portfolio</w:t>
      </w:r>
    </w:p>
    <w:p w:rsidR="00E06441" w:rsidRPr="00492B70" w:rsidRDefault="00492B70">
      <w:pPr>
        <w:rPr>
          <w:rFonts w:ascii="Times New Roman" w:hAnsi="Times New Roman" w:cs="Times New Roman"/>
          <w:sz w:val="24"/>
        </w:rPr>
      </w:pPr>
      <w:r w:rsidRPr="00492B70">
        <w:rPr>
          <w:rFonts w:ascii="Times New Roman" w:hAnsi="Times New Roman" w:cs="Times New Roman"/>
          <w:sz w:val="24"/>
        </w:rPr>
        <w:t>Asare Appiah</w:t>
      </w:r>
      <w:r w:rsidRPr="00492B70">
        <w:rPr>
          <w:rFonts w:ascii="Times New Roman" w:hAnsi="Times New Roman" w:cs="Times New Roman"/>
          <w:sz w:val="24"/>
        </w:rPr>
        <w:br/>
        <w:t>Accra, Ghana | 0505584553 | asareappiah014@gmail.com</w:t>
      </w:r>
      <w:r w:rsidRPr="00492B70">
        <w:rPr>
          <w:rFonts w:ascii="Times New Roman" w:hAnsi="Times New Roman" w:cs="Times New Roman"/>
          <w:sz w:val="24"/>
        </w:rPr>
        <w:br/>
        <w:t>Portfolio: https://ricasmart.pythonanywhere.com</w:t>
      </w:r>
      <w:r w:rsidRPr="00492B70">
        <w:rPr>
          <w:rFonts w:ascii="Times New Roman" w:hAnsi="Times New Roman" w:cs="Times New Roman"/>
          <w:sz w:val="24"/>
        </w:rPr>
        <w:br/>
      </w:r>
    </w:p>
    <w:p w:rsidR="00E06441" w:rsidRPr="00492B70" w:rsidRDefault="00492B70" w:rsidP="00492B70">
      <w:pPr>
        <w:rPr>
          <w:rFonts w:ascii="Times New Roman" w:hAnsi="Times New Roman" w:cs="Times New Roman"/>
          <w:b/>
          <w:color w:val="0070C0"/>
          <w:sz w:val="28"/>
        </w:rPr>
      </w:pPr>
      <w:r w:rsidRPr="00492B70">
        <w:rPr>
          <w:rFonts w:ascii="Times New Roman" w:hAnsi="Times New Roman" w:cs="Times New Roman"/>
          <w:b/>
          <w:color w:val="0070C0"/>
          <w:sz w:val="28"/>
        </w:rPr>
        <w:t>Introduction</w:t>
      </w:r>
    </w:p>
    <w:p w:rsidR="00E06441" w:rsidRPr="00492B70" w:rsidRDefault="00492B70">
      <w:pPr>
        <w:rPr>
          <w:rFonts w:ascii="Times New Roman" w:hAnsi="Times New Roman" w:cs="Times New Roman"/>
          <w:sz w:val="24"/>
        </w:rPr>
      </w:pPr>
      <w:r w:rsidRPr="00492B70">
        <w:rPr>
          <w:rFonts w:ascii="Times New Roman" w:hAnsi="Times New Roman" w:cs="Times New Roman"/>
          <w:sz w:val="24"/>
        </w:rPr>
        <w:t xml:space="preserve">I am an experienced Website Content Manager and Digital Marketer, specializing in WordPress, </w:t>
      </w:r>
      <w:r w:rsidRPr="00492B70">
        <w:rPr>
          <w:rFonts w:ascii="Times New Roman" w:hAnsi="Times New Roman" w:cs="Times New Roman"/>
          <w:sz w:val="24"/>
        </w:rPr>
        <w:t>Elementor, SEO, and content optimization. Over the years, I’ve developed a robust skill set in creating engaging content, ensuring SEO best practices, and delivering user-centric website designs. My work focuses on enhancing user experience, improving acce</w:t>
      </w:r>
      <w:r w:rsidRPr="00492B70">
        <w:rPr>
          <w:rFonts w:ascii="Times New Roman" w:hAnsi="Times New Roman" w:cs="Times New Roman"/>
          <w:sz w:val="24"/>
        </w:rPr>
        <w:t>ssibility, and ensuring that content resonates with target audiences. Below is a showcase of my work, demonstrating my ability to create effective content marketing campaigns and strategies.</w:t>
      </w:r>
    </w:p>
    <w:p w:rsidR="00E06441" w:rsidRPr="00492B70" w:rsidRDefault="00492B70" w:rsidP="00492B70">
      <w:pPr>
        <w:rPr>
          <w:rFonts w:ascii="Times New Roman" w:hAnsi="Times New Roman" w:cs="Times New Roman"/>
          <w:b/>
          <w:color w:val="0070C0"/>
          <w:sz w:val="28"/>
        </w:rPr>
      </w:pPr>
      <w:r w:rsidRPr="00492B70">
        <w:rPr>
          <w:rFonts w:ascii="Times New Roman" w:hAnsi="Times New Roman" w:cs="Times New Roman"/>
          <w:b/>
          <w:color w:val="0070C0"/>
          <w:sz w:val="28"/>
        </w:rPr>
        <w:t>Campaign Strategy Overview</w:t>
      </w:r>
    </w:p>
    <w:p w:rsidR="00E06441" w:rsidRPr="00492B70" w:rsidRDefault="00492B70">
      <w:pPr>
        <w:rPr>
          <w:rFonts w:ascii="Times New Roman" w:hAnsi="Times New Roman" w:cs="Times New Roman"/>
          <w:sz w:val="24"/>
        </w:rPr>
      </w:pPr>
      <w:r w:rsidRPr="00492B70">
        <w:rPr>
          <w:rFonts w:ascii="Times New Roman" w:hAnsi="Times New Roman" w:cs="Times New Roman"/>
          <w:sz w:val="24"/>
        </w:rPr>
        <w:t>In my career, I have had the opportuni</w:t>
      </w:r>
      <w:r w:rsidRPr="00492B70">
        <w:rPr>
          <w:rFonts w:ascii="Times New Roman" w:hAnsi="Times New Roman" w:cs="Times New Roman"/>
          <w:sz w:val="24"/>
        </w:rPr>
        <w:t>ty to develop comprehensive content marketing strategies for various clients and businesses, leveraging a blend of SEO, user engagement, and optimized content delivery. One notable campaign involved creating a content strategy for a local school that aimed</w:t>
      </w:r>
      <w:r w:rsidRPr="00492B70">
        <w:rPr>
          <w:rFonts w:ascii="Times New Roman" w:hAnsi="Times New Roman" w:cs="Times New Roman"/>
          <w:sz w:val="24"/>
        </w:rPr>
        <w:t xml:space="preserve"> to improve brand awareness and streamline communication between staff, students, and parents through the website.</w:t>
      </w:r>
      <w:r w:rsidRPr="00492B70">
        <w:rPr>
          <w:rFonts w:ascii="Times New Roman" w:hAnsi="Times New Roman" w:cs="Times New Roman"/>
          <w:sz w:val="24"/>
        </w:rPr>
        <w:br/>
      </w:r>
      <w:r w:rsidRPr="00492B70">
        <w:rPr>
          <w:rFonts w:ascii="Times New Roman" w:hAnsi="Times New Roman" w:cs="Times New Roman"/>
          <w:sz w:val="24"/>
        </w:rPr>
        <w:br/>
        <w:t>Campaign Goals:</w:t>
      </w:r>
      <w:r w:rsidRPr="00492B70">
        <w:rPr>
          <w:rFonts w:ascii="Times New Roman" w:hAnsi="Times New Roman" w:cs="Times New Roman"/>
          <w:sz w:val="24"/>
        </w:rPr>
        <w:br/>
        <w:t>- Increase engagement with the school’s website.</w:t>
      </w:r>
      <w:r w:rsidRPr="00492B70">
        <w:rPr>
          <w:rFonts w:ascii="Times New Roman" w:hAnsi="Times New Roman" w:cs="Times New Roman"/>
          <w:sz w:val="24"/>
        </w:rPr>
        <w:br/>
        <w:t>- Improve search engine ranking for relevant keywords.</w:t>
      </w:r>
      <w:r w:rsidRPr="00492B70">
        <w:rPr>
          <w:rFonts w:ascii="Times New Roman" w:hAnsi="Times New Roman" w:cs="Times New Roman"/>
          <w:sz w:val="24"/>
        </w:rPr>
        <w:br/>
        <w:t>- Foster better comm</w:t>
      </w:r>
      <w:r w:rsidRPr="00492B70">
        <w:rPr>
          <w:rFonts w:ascii="Times New Roman" w:hAnsi="Times New Roman" w:cs="Times New Roman"/>
          <w:sz w:val="24"/>
        </w:rPr>
        <w:t>unication via regular content updates.</w:t>
      </w:r>
    </w:p>
    <w:p w:rsidR="00E06441" w:rsidRPr="00492B70" w:rsidRDefault="00492B70" w:rsidP="00492B70">
      <w:pPr>
        <w:rPr>
          <w:rFonts w:ascii="Times New Roman" w:hAnsi="Times New Roman" w:cs="Times New Roman"/>
          <w:b/>
          <w:color w:val="0070C0"/>
          <w:sz w:val="28"/>
        </w:rPr>
      </w:pPr>
      <w:r w:rsidRPr="00492B70">
        <w:rPr>
          <w:rFonts w:ascii="Times New Roman" w:hAnsi="Times New Roman" w:cs="Times New Roman"/>
          <w:b/>
          <w:color w:val="0070C0"/>
          <w:sz w:val="28"/>
        </w:rPr>
        <w:t>Examples of Work</w:t>
      </w:r>
    </w:p>
    <w:p w:rsidR="00E06441" w:rsidRPr="00492B70" w:rsidRDefault="00492B70" w:rsidP="00492B70">
      <w:pPr>
        <w:rPr>
          <w:rFonts w:ascii="Times New Roman" w:hAnsi="Times New Roman" w:cs="Times New Roman"/>
          <w:b/>
          <w:color w:val="0070C0"/>
          <w:sz w:val="28"/>
        </w:rPr>
      </w:pPr>
      <w:r w:rsidRPr="00492B70">
        <w:rPr>
          <w:rFonts w:ascii="Times New Roman" w:hAnsi="Times New Roman" w:cs="Times New Roman"/>
          <w:b/>
          <w:color w:val="0070C0"/>
          <w:sz w:val="28"/>
        </w:rPr>
        <w:t>1. Website Blog Post for SEO Optimization</w:t>
      </w:r>
    </w:p>
    <w:p w:rsidR="00E06441" w:rsidRPr="00492B70" w:rsidRDefault="00492B70">
      <w:pPr>
        <w:rPr>
          <w:rFonts w:ascii="Times New Roman" w:hAnsi="Times New Roman" w:cs="Times New Roman"/>
          <w:sz w:val="24"/>
        </w:rPr>
      </w:pPr>
      <w:r w:rsidRPr="00492B70">
        <w:rPr>
          <w:rFonts w:ascii="Times New Roman" w:hAnsi="Times New Roman" w:cs="Times New Roman"/>
          <w:sz w:val="24"/>
        </w:rPr>
        <w:t>Project: Content creation for SEO-focused blog posts on Deigratia Montessori School’s website.</w:t>
      </w:r>
      <w:r w:rsidRPr="00492B70">
        <w:rPr>
          <w:rFonts w:ascii="Times New Roman" w:hAnsi="Times New Roman" w:cs="Times New Roman"/>
          <w:sz w:val="24"/>
        </w:rPr>
        <w:br/>
        <w:t>Objective: To improve organic search rankings and drive traffic</w:t>
      </w:r>
      <w:r w:rsidRPr="00492B70">
        <w:rPr>
          <w:rFonts w:ascii="Times New Roman" w:hAnsi="Times New Roman" w:cs="Times New Roman"/>
          <w:sz w:val="24"/>
        </w:rPr>
        <w:t>.</w:t>
      </w:r>
      <w:r w:rsidRPr="00492B70">
        <w:rPr>
          <w:rFonts w:ascii="Times New Roman" w:hAnsi="Times New Roman" w:cs="Times New Roman"/>
          <w:sz w:val="24"/>
        </w:rPr>
        <w:br/>
        <w:t>Tools Used: WordPress, Yoast SEO, Google Analytics.</w:t>
      </w:r>
      <w:r w:rsidRPr="00492B70">
        <w:rPr>
          <w:rFonts w:ascii="Times New Roman" w:hAnsi="Times New Roman" w:cs="Times New Roman"/>
          <w:sz w:val="24"/>
        </w:rPr>
        <w:br/>
        <w:t>Results: Achieved a 30% increase in organic traffic within three months, with key blog posts ranking on the first page for targeted keywords.</w:t>
      </w:r>
      <w:r w:rsidRPr="00492B70">
        <w:rPr>
          <w:rFonts w:ascii="Times New Roman" w:hAnsi="Times New Roman" w:cs="Times New Roman"/>
          <w:sz w:val="24"/>
        </w:rPr>
        <w:br/>
      </w:r>
      <w:r w:rsidRPr="00492B70">
        <w:rPr>
          <w:rFonts w:ascii="Times New Roman" w:hAnsi="Times New Roman" w:cs="Times New Roman"/>
          <w:sz w:val="24"/>
        </w:rPr>
        <w:br/>
        <w:t>Example Blog Post Link: [Deigratia Montessori Blog](https:/</w:t>
      </w:r>
      <w:r w:rsidRPr="00492B70">
        <w:rPr>
          <w:rFonts w:ascii="Times New Roman" w:hAnsi="Times New Roman" w:cs="Times New Roman"/>
          <w:sz w:val="24"/>
        </w:rPr>
        <w:t>/deigratia.pythonanywhere.com)</w:t>
      </w:r>
    </w:p>
    <w:p w:rsidR="00E06441" w:rsidRPr="00492B70" w:rsidRDefault="00492B70" w:rsidP="00492B70">
      <w:pPr>
        <w:rPr>
          <w:rFonts w:ascii="Times New Roman" w:hAnsi="Times New Roman" w:cs="Times New Roman"/>
          <w:b/>
          <w:color w:val="0070C0"/>
          <w:sz w:val="28"/>
        </w:rPr>
      </w:pPr>
      <w:r w:rsidRPr="00492B70">
        <w:rPr>
          <w:rFonts w:ascii="Times New Roman" w:hAnsi="Times New Roman" w:cs="Times New Roman"/>
          <w:b/>
          <w:color w:val="0070C0"/>
          <w:sz w:val="28"/>
        </w:rPr>
        <w:t>2. Social Media Campaign for Digital Engagement</w:t>
      </w:r>
    </w:p>
    <w:p w:rsidR="00E06441" w:rsidRPr="00492B70" w:rsidRDefault="00492B70">
      <w:pPr>
        <w:rPr>
          <w:rFonts w:ascii="Times New Roman" w:hAnsi="Times New Roman" w:cs="Times New Roman"/>
          <w:sz w:val="24"/>
        </w:rPr>
      </w:pPr>
      <w:r w:rsidRPr="00492B70">
        <w:rPr>
          <w:rFonts w:ascii="Times New Roman" w:hAnsi="Times New Roman" w:cs="Times New Roman"/>
          <w:sz w:val="24"/>
        </w:rPr>
        <w:t>Project: Social media strategy and content creation for a small business website.</w:t>
      </w:r>
      <w:r w:rsidRPr="00492B70">
        <w:rPr>
          <w:rFonts w:ascii="Times New Roman" w:hAnsi="Times New Roman" w:cs="Times New Roman"/>
          <w:sz w:val="24"/>
        </w:rPr>
        <w:br/>
        <w:t>Objective: To boost website traffic via engaging social media content.</w:t>
      </w:r>
      <w:r w:rsidRPr="00492B70">
        <w:rPr>
          <w:rFonts w:ascii="Times New Roman" w:hAnsi="Times New Roman" w:cs="Times New Roman"/>
          <w:sz w:val="24"/>
        </w:rPr>
        <w:br/>
        <w:t>Tools Used: WordPress, C</w:t>
      </w:r>
      <w:r w:rsidRPr="00492B70">
        <w:rPr>
          <w:rFonts w:ascii="Times New Roman" w:hAnsi="Times New Roman" w:cs="Times New Roman"/>
          <w:sz w:val="24"/>
        </w:rPr>
        <w:t>anva, Social Media Analytics Tools.</w:t>
      </w:r>
      <w:r w:rsidRPr="00492B70">
        <w:rPr>
          <w:rFonts w:ascii="Times New Roman" w:hAnsi="Times New Roman" w:cs="Times New Roman"/>
          <w:sz w:val="24"/>
        </w:rPr>
        <w:br/>
        <w:t>Results: Increased user engagement by 40% on social media and drove a 15% increase in site traffic.</w:t>
      </w:r>
      <w:r w:rsidRPr="00492B70">
        <w:rPr>
          <w:rFonts w:ascii="Times New Roman" w:hAnsi="Times New Roman" w:cs="Times New Roman"/>
          <w:sz w:val="24"/>
        </w:rPr>
        <w:br/>
      </w:r>
      <w:r w:rsidRPr="00492B70">
        <w:rPr>
          <w:rFonts w:ascii="Times New Roman" w:hAnsi="Times New Roman" w:cs="Times New Roman"/>
          <w:sz w:val="24"/>
        </w:rPr>
        <w:lastRenderedPageBreak/>
        <w:br/>
        <w:t>Example Social Media Post: (Include an image of the post or a link to it if possible)</w:t>
      </w:r>
    </w:p>
    <w:p w:rsidR="00E06441" w:rsidRPr="00492B70" w:rsidRDefault="00492B70" w:rsidP="00492B70">
      <w:pPr>
        <w:rPr>
          <w:rFonts w:ascii="Times New Roman" w:hAnsi="Times New Roman" w:cs="Times New Roman"/>
          <w:b/>
          <w:color w:val="0070C0"/>
          <w:sz w:val="28"/>
        </w:rPr>
      </w:pPr>
      <w:r w:rsidRPr="00492B70">
        <w:rPr>
          <w:rFonts w:ascii="Times New Roman" w:hAnsi="Times New Roman" w:cs="Times New Roman"/>
          <w:b/>
          <w:color w:val="0070C0"/>
          <w:sz w:val="28"/>
        </w:rPr>
        <w:t>3. Email Marketing Campaign for C</w:t>
      </w:r>
      <w:r w:rsidRPr="00492B70">
        <w:rPr>
          <w:rFonts w:ascii="Times New Roman" w:hAnsi="Times New Roman" w:cs="Times New Roman"/>
          <w:b/>
          <w:color w:val="0070C0"/>
          <w:sz w:val="28"/>
        </w:rPr>
        <w:t>onversion</w:t>
      </w:r>
    </w:p>
    <w:p w:rsidR="00E06441" w:rsidRPr="00492B70" w:rsidRDefault="00492B70">
      <w:pPr>
        <w:rPr>
          <w:rFonts w:ascii="Times New Roman" w:hAnsi="Times New Roman" w:cs="Times New Roman"/>
          <w:sz w:val="24"/>
        </w:rPr>
      </w:pPr>
      <w:r w:rsidRPr="00492B70">
        <w:rPr>
          <w:rFonts w:ascii="Times New Roman" w:hAnsi="Times New Roman" w:cs="Times New Roman"/>
          <w:sz w:val="24"/>
        </w:rPr>
        <w:t>Project: Developed an email marketing campaign for a product launch.</w:t>
      </w:r>
      <w:r w:rsidRPr="00492B70">
        <w:rPr>
          <w:rFonts w:ascii="Times New Roman" w:hAnsi="Times New Roman" w:cs="Times New Roman"/>
          <w:sz w:val="24"/>
        </w:rPr>
        <w:br/>
        <w:t>Objective: To generate leads and increase product awareness.</w:t>
      </w:r>
      <w:r w:rsidRPr="00492B70">
        <w:rPr>
          <w:rFonts w:ascii="Times New Roman" w:hAnsi="Times New Roman" w:cs="Times New Roman"/>
          <w:sz w:val="24"/>
        </w:rPr>
        <w:br/>
        <w:t>Tools Used: MailChimp, WordPress (for blog links), Google Analytics.</w:t>
      </w:r>
      <w:r w:rsidRPr="00492B70">
        <w:rPr>
          <w:rFonts w:ascii="Times New Roman" w:hAnsi="Times New Roman" w:cs="Times New Roman"/>
          <w:sz w:val="24"/>
        </w:rPr>
        <w:br/>
        <w:t xml:space="preserve">Results: Achieved a 20% increase in email open </w:t>
      </w:r>
      <w:r w:rsidRPr="00492B70">
        <w:rPr>
          <w:rFonts w:ascii="Times New Roman" w:hAnsi="Times New Roman" w:cs="Times New Roman"/>
          <w:sz w:val="24"/>
        </w:rPr>
        <w:t>rates and a 10% conversion rate from clicks on product-related links.</w:t>
      </w:r>
      <w:r w:rsidRPr="00492B70">
        <w:rPr>
          <w:rFonts w:ascii="Times New Roman" w:hAnsi="Times New Roman" w:cs="Times New Roman"/>
          <w:sz w:val="24"/>
        </w:rPr>
        <w:br/>
      </w:r>
      <w:r w:rsidRPr="00492B70">
        <w:rPr>
          <w:rFonts w:ascii="Times New Roman" w:hAnsi="Times New Roman" w:cs="Times New Roman"/>
          <w:sz w:val="24"/>
        </w:rPr>
        <w:br/>
        <w:t>Example Email Campaign: (Include a screenshot of the email or a link)</w:t>
      </w:r>
    </w:p>
    <w:p w:rsidR="00E06441" w:rsidRPr="00492B70" w:rsidRDefault="00492B70" w:rsidP="00492B70">
      <w:pPr>
        <w:rPr>
          <w:rFonts w:ascii="Times New Roman" w:hAnsi="Times New Roman" w:cs="Times New Roman"/>
          <w:b/>
          <w:color w:val="0070C0"/>
          <w:sz w:val="28"/>
        </w:rPr>
      </w:pPr>
      <w:r w:rsidRPr="00492B70">
        <w:rPr>
          <w:rFonts w:ascii="Times New Roman" w:hAnsi="Times New Roman" w:cs="Times New Roman"/>
          <w:b/>
          <w:color w:val="0070C0"/>
          <w:sz w:val="28"/>
        </w:rPr>
        <w:t>4. Landing Page Optimization</w:t>
      </w:r>
    </w:p>
    <w:p w:rsidR="00E06441" w:rsidRPr="00492B70" w:rsidRDefault="00492B70">
      <w:pPr>
        <w:rPr>
          <w:rFonts w:ascii="Times New Roman" w:hAnsi="Times New Roman" w:cs="Times New Roman"/>
          <w:sz w:val="24"/>
        </w:rPr>
      </w:pPr>
      <w:r w:rsidRPr="00492B70">
        <w:rPr>
          <w:rFonts w:ascii="Times New Roman" w:hAnsi="Times New Roman" w:cs="Times New Roman"/>
          <w:sz w:val="24"/>
        </w:rPr>
        <w:t>Project: Optimized lan</w:t>
      </w:r>
      <w:bookmarkStart w:id="0" w:name="_GoBack"/>
      <w:r w:rsidRPr="00492B70">
        <w:rPr>
          <w:rFonts w:ascii="Times New Roman" w:hAnsi="Times New Roman" w:cs="Times New Roman"/>
          <w:sz w:val="24"/>
        </w:rPr>
        <w:t xml:space="preserve">ding page for a local business website to drive conversions for </w:t>
      </w:r>
      <w:r w:rsidRPr="00492B70">
        <w:rPr>
          <w:rFonts w:ascii="Times New Roman" w:hAnsi="Times New Roman" w:cs="Times New Roman"/>
          <w:sz w:val="24"/>
        </w:rPr>
        <w:t>a special offer.</w:t>
      </w:r>
      <w:r w:rsidRPr="00492B70">
        <w:rPr>
          <w:rFonts w:ascii="Times New Roman" w:hAnsi="Times New Roman" w:cs="Times New Roman"/>
          <w:sz w:val="24"/>
        </w:rPr>
        <w:br/>
        <w:t>Objective: Improve user experience and increase conversions through clear CTAs (Calls to Action).</w:t>
      </w:r>
      <w:r w:rsidRPr="00492B70">
        <w:rPr>
          <w:rFonts w:ascii="Times New Roman" w:hAnsi="Times New Roman" w:cs="Times New Roman"/>
          <w:sz w:val="24"/>
        </w:rPr>
        <w:br/>
        <w:t>Tools Used: Elementor, WordPress, Google Anal</w:t>
      </w:r>
      <w:bookmarkEnd w:id="0"/>
      <w:r w:rsidRPr="00492B70">
        <w:rPr>
          <w:rFonts w:ascii="Times New Roman" w:hAnsi="Times New Roman" w:cs="Times New Roman"/>
          <w:sz w:val="24"/>
        </w:rPr>
        <w:t>ytics.</w:t>
      </w:r>
      <w:r w:rsidRPr="00492B70">
        <w:rPr>
          <w:rFonts w:ascii="Times New Roman" w:hAnsi="Times New Roman" w:cs="Times New Roman"/>
          <w:sz w:val="24"/>
        </w:rPr>
        <w:br/>
        <w:t>Results: Increased conversion rate by 25% over two months.</w:t>
      </w:r>
      <w:r w:rsidRPr="00492B70">
        <w:rPr>
          <w:rFonts w:ascii="Times New Roman" w:hAnsi="Times New Roman" w:cs="Times New Roman"/>
          <w:sz w:val="24"/>
        </w:rPr>
        <w:br/>
      </w:r>
      <w:r w:rsidRPr="00492B70">
        <w:rPr>
          <w:rFonts w:ascii="Times New Roman" w:hAnsi="Times New Roman" w:cs="Times New Roman"/>
          <w:sz w:val="24"/>
        </w:rPr>
        <w:br/>
        <w:t>Landing Page Example: [Landin</w:t>
      </w:r>
      <w:r w:rsidRPr="00492B70">
        <w:rPr>
          <w:rFonts w:ascii="Times New Roman" w:hAnsi="Times New Roman" w:cs="Times New Roman"/>
          <w:sz w:val="24"/>
        </w:rPr>
        <w:t>g Page Example](https://skillnet.pythonanywhere.com)</w:t>
      </w:r>
    </w:p>
    <w:p w:rsidR="00E06441" w:rsidRPr="00492B70" w:rsidRDefault="00492B70" w:rsidP="00492B70">
      <w:pPr>
        <w:rPr>
          <w:rFonts w:ascii="Times New Roman" w:hAnsi="Times New Roman" w:cs="Times New Roman"/>
          <w:b/>
          <w:color w:val="0070C0"/>
          <w:sz w:val="28"/>
        </w:rPr>
      </w:pPr>
      <w:r w:rsidRPr="00492B70">
        <w:rPr>
          <w:rFonts w:ascii="Times New Roman" w:hAnsi="Times New Roman" w:cs="Times New Roman"/>
          <w:b/>
          <w:color w:val="0070C0"/>
          <w:sz w:val="28"/>
        </w:rPr>
        <w:t>Results &amp; Analytics</w:t>
      </w:r>
    </w:p>
    <w:p w:rsidR="00E06441" w:rsidRPr="00492B70" w:rsidRDefault="00492B70">
      <w:pPr>
        <w:rPr>
          <w:rFonts w:ascii="Times New Roman" w:hAnsi="Times New Roman" w:cs="Times New Roman"/>
          <w:sz w:val="24"/>
        </w:rPr>
      </w:pPr>
      <w:r w:rsidRPr="00492B70">
        <w:rPr>
          <w:rFonts w:ascii="Times New Roman" w:hAnsi="Times New Roman" w:cs="Times New Roman"/>
          <w:sz w:val="24"/>
        </w:rPr>
        <w:t>Throughout my campaigns, I have focused on data-driven results, ensuring that each piece of content delivers value and measurable outcomes. Here are some of the key metrics from campa</w:t>
      </w:r>
      <w:r w:rsidRPr="00492B70">
        <w:rPr>
          <w:rFonts w:ascii="Times New Roman" w:hAnsi="Times New Roman" w:cs="Times New Roman"/>
          <w:sz w:val="24"/>
        </w:rPr>
        <w:t>igns I’ve worked on:</w:t>
      </w:r>
      <w:r w:rsidRPr="00492B70">
        <w:rPr>
          <w:rFonts w:ascii="Times New Roman" w:hAnsi="Times New Roman" w:cs="Times New Roman"/>
          <w:sz w:val="24"/>
        </w:rPr>
        <w:br/>
      </w:r>
      <w:r w:rsidRPr="00492B70">
        <w:rPr>
          <w:rFonts w:ascii="Times New Roman" w:hAnsi="Times New Roman" w:cs="Times New Roman"/>
          <w:sz w:val="24"/>
        </w:rPr>
        <w:br/>
        <w:t>- Traffic Growth: Increased organic website traffic by 30% in three months via SEO-focused blog posts and content optimization.</w:t>
      </w:r>
      <w:r w:rsidRPr="00492B70">
        <w:rPr>
          <w:rFonts w:ascii="Times New Roman" w:hAnsi="Times New Roman" w:cs="Times New Roman"/>
          <w:sz w:val="24"/>
        </w:rPr>
        <w:br/>
        <w:t>- Engagement Rates: Boosted social media engagement by 40% through tailored content and effective communit</w:t>
      </w:r>
      <w:r w:rsidRPr="00492B70">
        <w:rPr>
          <w:rFonts w:ascii="Times New Roman" w:hAnsi="Times New Roman" w:cs="Times New Roman"/>
          <w:sz w:val="24"/>
        </w:rPr>
        <w:t>y management.</w:t>
      </w:r>
      <w:r w:rsidRPr="00492B70">
        <w:rPr>
          <w:rFonts w:ascii="Times New Roman" w:hAnsi="Times New Roman" w:cs="Times New Roman"/>
          <w:sz w:val="24"/>
        </w:rPr>
        <w:br/>
        <w:t>- Conversion Rates: Increased conversions by 25% on landing pages through optimized content and user-friendly design.</w:t>
      </w:r>
    </w:p>
    <w:p w:rsidR="00E06441" w:rsidRPr="00492B70" w:rsidRDefault="00492B70" w:rsidP="00492B70">
      <w:pPr>
        <w:rPr>
          <w:rFonts w:ascii="Times New Roman" w:hAnsi="Times New Roman" w:cs="Times New Roman"/>
          <w:b/>
          <w:color w:val="0070C0"/>
          <w:sz w:val="28"/>
        </w:rPr>
      </w:pPr>
      <w:r w:rsidRPr="00492B70">
        <w:rPr>
          <w:rFonts w:ascii="Times New Roman" w:hAnsi="Times New Roman" w:cs="Times New Roman"/>
          <w:b/>
          <w:color w:val="0070C0"/>
          <w:sz w:val="28"/>
        </w:rPr>
        <w:t>Conclusion</w:t>
      </w:r>
    </w:p>
    <w:p w:rsidR="00E06441" w:rsidRPr="00492B70" w:rsidRDefault="00492B70">
      <w:pPr>
        <w:rPr>
          <w:rFonts w:ascii="Times New Roman" w:hAnsi="Times New Roman" w:cs="Times New Roman"/>
          <w:sz w:val="24"/>
        </w:rPr>
      </w:pPr>
      <w:r w:rsidRPr="00492B70">
        <w:rPr>
          <w:rFonts w:ascii="Times New Roman" w:hAnsi="Times New Roman" w:cs="Times New Roman"/>
          <w:sz w:val="24"/>
        </w:rPr>
        <w:t>I am passionate about creating content that not only engages audiences but also drives measurable results. My exp</w:t>
      </w:r>
      <w:r w:rsidRPr="00492B70">
        <w:rPr>
          <w:rFonts w:ascii="Times New Roman" w:hAnsi="Times New Roman" w:cs="Times New Roman"/>
          <w:sz w:val="24"/>
        </w:rPr>
        <w:t xml:space="preserve">erience in content marketing, SEO optimization, and website management makes me confident in my ability to contribute to your team and help you achieve your marketing goals. I look forward to the opportunity to discuss how I can bring my expertise to your </w:t>
      </w:r>
      <w:r w:rsidRPr="00492B70">
        <w:rPr>
          <w:rFonts w:ascii="Times New Roman" w:hAnsi="Times New Roman" w:cs="Times New Roman"/>
          <w:sz w:val="24"/>
        </w:rPr>
        <w:t>company.</w:t>
      </w:r>
      <w:r w:rsidRPr="00492B70">
        <w:rPr>
          <w:rFonts w:ascii="Times New Roman" w:hAnsi="Times New Roman" w:cs="Times New Roman"/>
          <w:sz w:val="24"/>
        </w:rPr>
        <w:br/>
      </w:r>
      <w:r w:rsidRPr="00492B70">
        <w:rPr>
          <w:rFonts w:ascii="Times New Roman" w:hAnsi="Times New Roman" w:cs="Times New Roman"/>
          <w:sz w:val="24"/>
        </w:rPr>
        <w:br/>
        <w:t>Thank you for your consideration.</w:t>
      </w:r>
    </w:p>
    <w:sectPr w:rsidR="00E06441" w:rsidRPr="00492B70" w:rsidSect="00492B70">
      <w:pgSz w:w="12240" w:h="15840"/>
      <w:pgMar w:top="540" w:right="54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B70"/>
    <w:rsid w:val="00AA1D8D"/>
    <w:rsid w:val="00B47730"/>
    <w:rsid w:val="00CB0664"/>
    <w:rsid w:val="00E064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0390CA1-E8C6-41E6-8FFB-5370C657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A00023-2056-49F8-886E-B716F33FB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Appiah Asare</cp:lastModifiedBy>
  <cp:revision>2</cp:revision>
  <dcterms:created xsi:type="dcterms:W3CDTF">2013-12-23T23:15:00Z</dcterms:created>
  <dcterms:modified xsi:type="dcterms:W3CDTF">2025-03-16T02:05:00Z</dcterms:modified>
  <cp:category/>
</cp:coreProperties>
</file>